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  <w:b/>
          <w:color w:val="000000"/>
          <w:sz w:val="44"/>
        </w:rPr>
        <w:t>背影</w:t>
      </w:r>
    </w:p>
    <w:p>
      <w:r>
        <w:rPr>
          <w:rFonts w:ascii="宋体" w:hAnsi="宋体" w:eastAsia="宋体"/>
          <w:sz w:val="24"/>
        </w:rPr>
        <w:t>我与父亲不相见已二年余了，我最不能忘记的是他的背影。</w:t>
      </w:r>
    </w:p>
    <w:p>
      <w:r>
        <w:rPr>
          <w:rFonts w:ascii="宋体" w:hAnsi="宋体" w:eastAsia="宋体"/>
          <w:sz w:val="24"/>
        </w:rPr>
        <w:t>那年冬天，祖母死了，父亲的差使也交卸了，正是祸不单行的日子。我从北京到徐州，打算跟着父亲奔丧回家。到徐州见着父亲，看见满院狼藉的东西，又想起祖母，不禁簌簌地流下眼泪。父亲说：“事已如此，不必难过，好在天无绝人之路！”</w:t>
      </w:r>
    </w:p>
    <w:p>
      <w:r>
        <w:rPr>
          <w:rFonts w:ascii="宋体" w:hAnsi="宋体" w:eastAsia="宋体"/>
          <w:sz w:val="24"/>
        </w:rPr>
        <w:t>回家变卖典质，父亲还了亏空；又借钱办了丧事。这些日子，家中光景很是惨澹，一半为了丧事，一半为了父亲赋闲。丧事完毕，父亲要到南京谋事，我也要回北京念书，我们便同行。</w:t>
      </w:r>
    </w:p>
    <w:p>
      <w:r>
        <w:rPr>
          <w:rFonts w:ascii="宋体" w:hAnsi="宋体" w:eastAsia="宋体"/>
          <w:sz w:val="24"/>
        </w:rPr>
        <w:t>到南京时，有朋友约去游逛，逗留了一日；第二日上午便须渡江到浦口，下午上车北去。父亲因为事忙，本已说定不送我，叫旅馆里一个熟识的茶房陪我同去。他再三嘱咐茶房，甚是仔细。但他终于不放心，怕茶房不妥帖；颇踌躇了一会。其实我那年已二十岁，北京已来往过两三次，是没有什么要紧的了。他踌躇了一会，终于决定还是自己送我去。我再三劝他不必去；他只说：“不要紧，他们去不好！”</w:t>
      </w:r>
    </w:p>
    <w:p>
      <w:r>
        <w:rPr>
          <w:rFonts w:ascii="宋体" w:hAnsi="宋体" w:eastAsia="宋体"/>
          <w:sz w:val="24"/>
        </w:rPr>
        <w:t>我们过了江，进了车站。我买票，他忙着照看行李。行李太多，得向脚夫行些小费才可过去。他便又忙着和他们讲价钱。我那时真是聪明过分，总觉他说话不大漂亮，非自己插嘴不可，但他终于讲定了价钱；就送我上车。他给我拣定了靠车门的一张椅子；我将他给我做的紫毛大衣铺好座位。他嘱我路上小心，夜里要警醒些，不要受凉。又嘱托茶房好好照应我。我心里暗笑他的迂；他们只认得钱，托他们只是白托！而且我这样大年纪的人，难道还不能料理自己么？我现在想想，我那时真是太聪明了。</w:t>
      </w:r>
    </w:p>
    <w:p>
      <w:r>
        <w:rPr>
          <w:rFonts w:ascii="宋体" w:hAnsi="宋体" w:eastAsia="宋体"/>
          <w:sz w:val="24"/>
        </w:rPr>
        <w:t>我说道：“爸爸，你走吧。”他望车外看了看，说：“我买几个橘子去。你就在此地，不要走动。”我看那边月台的栅栏外有几个卖东西的等着顾客。走到那边月台，须穿过铁道，须跳下去又爬上去。父亲是一个胖子，走过去自然要费事些。我本来要去的，他不肯，只好让他去。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我再向外看时，他已抱了朱红的橘子往回走了。过铁道时，他先将橘子散放在地上，自己慢慢爬下，再抱起橘子走。到这边时，我赶紧去搀他。他和我走到车上，将橘子一股脑儿放在我的皮大衣上。于是扑扑衣上的泥土，心里很轻松似的。过一会儿说：“我走了，到那边来信！”我望着他走出去。他走了几步，回过头看见我，说：“进去吧，里边没人。”等他的背影混入来来往往的人里，再找不着了，我便进来坐下，我的眼泪又来了。</w:t>
      </w:r>
    </w:p>
    <w:p>
      <w:r>
        <w:rPr>
          <w:rFonts w:ascii="宋体" w:hAnsi="宋体" w:eastAsia="宋体"/>
          <w:sz w:val="24"/>
        </w:rPr>
        <w:t>近几年来，父亲和我都是东奔西走，家中光景是一日不如一日。他少年出外谋生，独力支持，做了许多大事。哪知老境却如此颓唐！他触目伤怀，自然情不能自已。情郁于中，自然要发之于外；家庭琐屑便往往触他之怒。他待我渐渐不同往日。但最近两年不见，他终于忘却我的不好，只是惦记着我，惦记着他的儿子。我北来后，他写了一信给我，信中说道：“我身体平安，惟膀子疼痛厉害，举箸提笔，诸多不便，大约大去之期不远矣。”我读到此处，在晶莹的泪光中，又看见那肥胖的、青布棉袍黑布马褂的背影。唉！我不知何时再能与他相见！</w:t>
      </w:r>
    </w:p>
    <w:p>
      <w:pPr>
        <w:jc w:val="right"/>
      </w:pPr>
      <w:r>
        <w:t>此文档生成于</w:t>
      </w:r>
      <w:r>
        <w:rPr>
          <w:rFonts w:ascii="宋体" w:hAnsi="宋体" w:eastAsia="宋体"/>
          <w:sz w:val="26"/>
        </w:rPr>
        <w:t xml:space="preserve"> 2019年12月13日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